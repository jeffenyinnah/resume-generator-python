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32"/>
        </w:rPr>
        <w:t>Michael Chinaemerem Ekeocha</w:t>
      </w:r>
    </w:p>
    <w:p>
      <w:pPr>
        <w:pStyle w:val="Subtitle"/>
      </w:pPr>
      <w:r>
        <w:t>87388383 | jeffenyinnah@gmail.com</w:t>
      </w:r>
      <w:r>
        <w:t xml:space="preserve"> | www.linkedin.com/amamihe</w:t>
      </w:r>
    </w:p>
    <w:p>
      <w:pPr>
        <w:pStyle w:val="Heading1"/>
      </w:pPr>
      <w:r>
        <w:rPr>
          <w:b/>
          <w:caps/>
        </w:rPr>
        <w:t>PERFIL</w:t>
      </w:r>
    </w:p>
    <w:p>
      <w:pPr>
        <w:pStyle w:val="Normal"/>
      </w:pPr>
      <w:r>
        <w:t>Currículo - Michael Chinaemerem Ekeocha</w:t>
      </w:r>
    </w:p>
    <w:p>
      <w:pPr>
        <w:pStyle w:val="Heading1"/>
      </w:pPr>
      <w:r>
        <w:t>Contato:</w:t>
      </w:r>
    </w:p>
    <w:p>
      <w:pPr>
        <w:pStyle w:val="Normal"/>
      </w:pPr>
      <w:r>
        <w:t>Email: jeffenyinnah@gmail.com</w:t>
      </w:r>
    </w:p>
    <w:p>
      <w:pPr>
        <w:pStyle w:val="Heading1"/>
      </w:pPr>
      <w:r>
        <w:t>Telefone: 87388383</w:t>
      </w:r>
    </w:p>
    <w:p>
      <w:pPr>
        <w:pStyle w:val="Normal"/>
      </w:pPr>
      <w:r>
        <w:t>LinkedIn: www.linkedin.com/amamihe</w:t>
      </w:r>
    </w:p>
    <w:p>
      <w:pPr>
        <w:pStyle w:val="Heading1"/>
      </w:pPr>
      <w:r>
        <w:t>Perfil:</w:t>
      </w:r>
    </w:p>
    <w:p>
      <w:pPr>
        <w:pStyle w:val="Normal"/>
      </w:pPr>
      <w:r>
        <w:t>Analista de dados com experiência robusta em dashboards interativos, ETL e analytics. Proficiência em ferramentas como Tableau, Power BI, SQL, Python, Scikit-Learn e TensorFlow. Profundo conhecimento em redução de esforços através da automatização de pipelines de reportagens.</w:t>
      </w:r>
    </w:p>
    <w:p>
      <w:pPr>
        <w:pStyle w:val="Heading1"/>
      </w:pPr>
      <w:r>
        <w:t>Experiências Profissionais:</w:t>
      </w:r>
    </w:p>
    <w:p>
      <w:pPr>
        <w:pStyle w:val="Normal"/>
      </w:pPr>
      <w:r>
        <w:t>- Analista de Dados | ABC Enterprises | Novembro 2022 - Abril 2024</w:t>
      </w:r>
    </w:p>
    <w:p>
      <w:pPr>
        <w:pStyle w:val="Heading1"/>
      </w:pPr>
      <w:r>
        <w:t>- Desenvolveu e manteve dashboards interativos usando Tableau e Power BI para visualizar métricas de negócios chave e melhorar a tomada de decisões</w:t>
      </w:r>
    </w:p>
    <w:p>
      <w:pPr>
        <w:pStyle w:val="Normal"/>
      </w:pPr>
      <w:r>
        <w:t>- Realizou processos ETL (Extração, Transformação, Carga) usando SQL e Python, garantindo a qualidade e a consistência dos dados em várias fontes</w:t>
      </w:r>
    </w:p>
    <w:p>
      <w:r>
        <w:t>- Implementou modelos de analíticos preditivos usando machine learning (Scikit-Learn, TensorFlow) para prever o comportamento do cliente e a demanda do produto</w:t>
      </w:r>
    </w:p>
    <w:p>
      <w:r>
        <w:t>- Automatizou pipelines de reportagem com Python (Pandas, NumPy) e Apache Airflow, reduzindo o esforço manual em 40%</w:t>
      </w:r>
    </w:p>
    <w:p>
      <w:r>
        <w:t>Educação:</w:t>
      </w:r>
    </w:p>
    <w:p>
      <w:r>
        <w:t>- Bacharel em Ciência da Computação | Jul 2019 | USTM</w:t>
      </w:r>
    </w:p>
    <w:p>
      <w:r>
        <w:t>Habilidades:</w:t>
      </w:r>
    </w:p>
    <w:p>
      <w:r>
        <w:t>- Contabilidade</w:t>
      </w:r>
    </w:p>
    <w:p>
      <w:r>
        <w:t>- PDV (Ponto de Venda)</w:t>
      </w:r>
    </w:p>
    <w:p>
      <w:r>
        <w:t>- Comunicação</w:t>
      </w:r>
    </w:p>
    <w:p>
      <w:r>
        <w:t>Idiomas:</w:t>
      </w:r>
    </w:p>
    <w:p>
      <w:r>
        <w:t>- Português</w:t>
      </w:r>
    </w:p>
    <w:p>
      <w:r>
        <w:t>- Inglês</w:t>
      </w:r>
    </w:p>
    <w:p>
      <w:r>
        <w:t>Atividades e Interesses:</w:t>
      </w:r>
    </w:p>
    <w:p>
      <w:r>
        <w:t>- Leitura, Escrita, Programação, Viagens</w:t>
      </w:r>
    </w:p>
    <w:p>
      <w:pPr>
        <w:pStyle w:val="Heading1"/>
      </w:pPr>
      <w:r>
        <w:rPr>
          <w:b/>
          <w:caps/>
        </w:rPr>
        <w:t>EXPERIÊNCIA</w:t>
      </w:r>
    </w:p>
    <w:p>
      <w:pPr>
        <w:pStyle w:val="Heading1"/>
      </w:pPr>
      <w:r>
        <w:rPr>
          <w:b/>
          <w:caps/>
        </w:rPr>
        <w:t>EDUCAÇÃO</w:t>
      </w:r>
    </w:p>
    <w:p>
      <w:r>
        <w:t>:</w:t>
      </w:r>
    </w:p>
    <w:p>
      <w:r>
        <w:t>- Bacharel em Ciência da Computação | Jul 2019 | USTM</w:t>
      </w:r>
    </w:p>
    <w:p>
      <w:pPr>
        <w:pStyle w:val="Heading1"/>
      </w:pPr>
      <w:r>
        <w:rPr>
          <w:b/>
          <w:caps/>
        </w:rPr>
        <w:t>HABILIDADES E COMPETÊNCIAS</w:t>
      </w:r>
    </w:p>
    <w:p>
      <w:pPr>
        <w:pStyle w:val="ListBullet"/>
      </w:pPr>
      <w:r>
        <w:t>:</w:t>
        <w:br/>
        <w:br/>
        <w:t>- Contabilidade</w:t>
        <w:br/>
        <w:t>- PDV (Ponto de Venda)</w:t>
        <w:br/>
        <w:t>- Comunicação</w:t>
      </w:r>
    </w:p>
    <w:p>
      <w:pPr>
        <w:pStyle w:val="Heading1"/>
      </w:pPr>
      <w:r>
        <w:rPr>
          <w:b/>
          <w:caps/>
        </w:rPr>
        <w:t>IDIOMAS</w:t>
      </w:r>
    </w:p>
    <w:p>
      <w:r>
        <w:t>:</w:t>
      </w:r>
    </w:p>
    <w:p>
      <w:r>
        <w:t>- Português</w:t>
      </w:r>
    </w:p>
    <w:p>
      <w:r>
        <w:t>- Inglês</w:t>
      </w:r>
    </w:p>
    <w:p>
      <w:pPr>
        <w:pStyle w:val="Heading1"/>
      </w:pPr>
      <w:r>
        <w:rPr>
          <w:b/>
          <w:caps/>
        </w:rPr>
        <w:t>ATIVIDADES E INTERESSES</w:t>
      </w:r>
    </w:p>
    <w:p>
      <w:r>
        <w:t>:</w:t>
      </w:r>
    </w:p>
    <w:p>
      <w:r>
        <w:t>- Leitura, Escrita, Programação, Viagens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</w:style>
  <w:style w:type="table" w:customStyle="1" w:styleId="TableNormal">
    <w:name w:val="Table 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